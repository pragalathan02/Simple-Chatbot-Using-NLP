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C013" w14:textId="0610CBEE" w:rsidR="001B327E" w:rsidRDefault="007C2D08">
      <w:pPr>
        <w:pStyle w:val="Heading1"/>
      </w:pPr>
      <w:r>
        <w:t xml:space="preserve">Program </w:t>
      </w:r>
    </w:p>
    <w:p w14:paraId="2F5D687B" w14:textId="77777777" w:rsidR="001B327E" w:rsidRDefault="007C2D08">
      <w:r>
        <w:br/>
        <w:t>predefined_replies = {</w:t>
      </w:r>
      <w:r>
        <w:br/>
        <w:t xml:space="preserve">    "hello": "Hi there! How can I help you?",</w:t>
      </w:r>
      <w:r>
        <w:br/>
        <w:t xml:space="preserve">    "hi": "Hello! What can I do for you?",</w:t>
      </w:r>
      <w:r>
        <w:br/>
        <w:t xml:space="preserve">    "how are you": "I'm just a bot, but I'm doing great!",</w:t>
      </w:r>
      <w:r>
        <w:br/>
      </w:r>
      <w:r>
        <w:t xml:space="preserve">    "bye": "Goodbye! Have a nice day!",</w:t>
      </w:r>
      <w:r>
        <w:br/>
        <w:t xml:space="preserve">    "thanks": "You're welcome!",</w:t>
      </w:r>
      <w:r>
        <w:br/>
        <w:t xml:space="preserve">    "what is your name": "I'm a chatbot created to assist you.",</w:t>
      </w:r>
      <w:r>
        <w:br/>
        <w:t xml:space="preserve">    "help": "Sure, I'm here to help. Ask me anything!"</w:t>
      </w:r>
      <w:r>
        <w:br/>
        <w:t>}</w:t>
      </w:r>
      <w:r>
        <w:br/>
      </w:r>
      <w:r>
        <w:br/>
        <w:t>def chatbot():</w:t>
      </w:r>
      <w:r>
        <w:br/>
        <w:t xml:space="preserve">    print("Chatbot: Hello! Type 'bye' to exit.")</w:t>
      </w:r>
      <w:r>
        <w:br/>
        <w:t xml:space="preserve">    while True:</w:t>
      </w:r>
      <w:r>
        <w:br/>
        <w:t xml:space="preserve">        user_input = input("You: ").lower().strip()</w:t>
      </w:r>
      <w:r>
        <w:br/>
        <w:t xml:space="preserve">        if user_input == "bye":</w:t>
      </w:r>
      <w:r>
        <w:br/>
        <w:t xml:space="preserve">            print("Chatbot: Goodbye! Take care.")</w:t>
      </w:r>
      <w:r>
        <w:br/>
        <w:t xml:space="preserve">            break</w:t>
      </w:r>
      <w:r>
        <w:br/>
        <w:t xml:space="preserve">        response = predefined_replies.get(user_input, "Sorry, I didn't understand th</w:t>
      </w:r>
      <w:r>
        <w:t>at.")</w:t>
      </w:r>
      <w:r>
        <w:br/>
        <w:t xml:space="preserve">        print("Chatbot:", response)</w:t>
      </w:r>
      <w:r>
        <w:br/>
      </w:r>
      <w:r>
        <w:br/>
        <w:t>chatbot()</w:t>
      </w:r>
      <w:r>
        <w:br/>
      </w:r>
    </w:p>
    <w:p w14:paraId="2D7DF1E1" w14:textId="77777777" w:rsidR="001B327E" w:rsidRDefault="007C2D08">
      <w:r>
        <w:br w:type="page"/>
      </w:r>
    </w:p>
    <w:p w14:paraId="53B50B3F" w14:textId="200CBE16" w:rsidR="001B327E" w:rsidRDefault="007C2D08">
      <w:pPr>
        <w:pStyle w:val="Heading1"/>
      </w:pPr>
      <w:r>
        <w:lastRenderedPageBreak/>
        <w:t xml:space="preserve"> Output</w:t>
      </w:r>
    </w:p>
    <w:p w14:paraId="637D46CD" w14:textId="330A7B45" w:rsidR="001B327E" w:rsidRDefault="001B327E">
      <w:pPr>
        <w:pStyle w:val="Heading2"/>
      </w:pPr>
    </w:p>
    <w:p w14:paraId="58121B49" w14:textId="77777777" w:rsidR="001B327E" w:rsidRDefault="007C2D08">
      <w:r>
        <w:t>Chatbot: Hello! Type 'bye' to exit.</w:t>
      </w:r>
      <w:r>
        <w:br/>
        <w:t>You: hello</w:t>
      </w:r>
      <w:r>
        <w:br/>
        <w:t>Chatbot: Hi there! How can I help you?</w:t>
      </w:r>
      <w:r>
        <w:br/>
        <w:t>You: how are you</w:t>
      </w:r>
      <w:r>
        <w:br/>
        <w:t>Chatbot: I'm just a bot, but I'm doing great!</w:t>
      </w:r>
      <w:r>
        <w:br/>
        <w:t>You: bye</w:t>
      </w:r>
      <w:r>
        <w:br/>
        <w:t>Chatbot: Goodbye! Take care.</w:t>
      </w:r>
    </w:p>
    <w:p w14:paraId="49ADA02D" w14:textId="77777777" w:rsidR="001B327E" w:rsidRDefault="007C2D08">
      <w:r>
        <w:tab/>
      </w:r>
      <w:r>
        <w:tab/>
      </w:r>
    </w:p>
    <w:p w14:paraId="24E6C454" w14:textId="77777777" w:rsidR="001B327E" w:rsidRDefault="007C2D08">
      <w:r>
        <w:t>Chatbot: Hello! Type 'bye' to exit.</w:t>
      </w:r>
      <w:r>
        <w:br/>
        <w:t>You: hi</w:t>
      </w:r>
      <w:r>
        <w:br/>
        <w:t>Chatbot: Hello! What can I do for you?</w:t>
      </w:r>
      <w:r>
        <w:br/>
        <w:t>You: what is your name</w:t>
      </w:r>
      <w:r>
        <w:br/>
        <w:t>Chatbot: I'm a chatbot created to assist you.</w:t>
      </w:r>
      <w:r>
        <w:br/>
        <w:t>You: bye</w:t>
      </w:r>
      <w:r>
        <w:br/>
        <w:t>Chatbot: Goodbye! Take care.</w:t>
      </w:r>
    </w:p>
    <w:p w14:paraId="44068629" w14:textId="77777777" w:rsidR="001B327E" w:rsidRDefault="007C2D08">
      <w:r>
        <w:tab/>
      </w:r>
      <w:r>
        <w:tab/>
      </w:r>
    </w:p>
    <w:p w14:paraId="49559CD9" w14:textId="77777777" w:rsidR="001B327E" w:rsidRDefault="007C2D08">
      <w:r>
        <w:t>Chatbot: Hello! Type 'bye' to exit.</w:t>
      </w:r>
      <w:r>
        <w:br/>
        <w:t>You: thanks</w:t>
      </w:r>
      <w:r>
        <w:br/>
        <w:t>Chatbot: You're welcome!</w:t>
      </w:r>
      <w:r>
        <w:br/>
        <w:t>You: bye</w:t>
      </w:r>
      <w:r>
        <w:br/>
        <w:t>Chatbot: Goodbye! Take care.</w:t>
      </w:r>
    </w:p>
    <w:p w14:paraId="649447A9" w14:textId="497D410D" w:rsidR="001B327E" w:rsidRDefault="007C2D08" w:rsidP="00C00DFF">
      <w:r>
        <w:tab/>
      </w:r>
      <w:r>
        <w:tab/>
      </w:r>
    </w:p>
    <w:p w14:paraId="278E105D" w14:textId="77777777" w:rsidR="001B327E" w:rsidRDefault="007C2D08">
      <w:r>
        <w:t>C</w:t>
      </w:r>
      <w:r>
        <w:t>hatbot: Hello! Type 'bye' to exit.</w:t>
      </w:r>
      <w:r>
        <w:br/>
        <w:t>You: help</w:t>
      </w:r>
      <w:r>
        <w:br/>
        <w:t>Chatbot: Sure, I'm here to help. Ask me anything!</w:t>
      </w:r>
      <w:r>
        <w:br/>
        <w:t>You: how are you</w:t>
      </w:r>
      <w:r>
        <w:br/>
        <w:t>Chatbot: I'm just a bot, but I'm doing great!</w:t>
      </w:r>
      <w:r>
        <w:br/>
        <w:t>You: bye</w:t>
      </w:r>
      <w:r>
        <w:br/>
        <w:t>Chatbot: Goodbye! Take care.</w:t>
      </w:r>
    </w:p>
    <w:p w14:paraId="10167DD4" w14:textId="77777777" w:rsidR="001B327E" w:rsidRDefault="007C2D08">
      <w:r>
        <w:tab/>
      </w:r>
      <w:r>
        <w:tab/>
      </w:r>
    </w:p>
    <w:p w14:paraId="49E5F0C7" w14:textId="77777777" w:rsidR="001B327E" w:rsidRDefault="007C2D08">
      <w:r>
        <w:t>Chatbot: Hello! Type 'bye' to exit.</w:t>
      </w:r>
      <w:r>
        <w:br/>
        <w:t>You: hello</w:t>
      </w:r>
      <w:r>
        <w:br/>
        <w:t>Chatbot: Hi there! How can I help you?</w:t>
      </w:r>
      <w:r>
        <w:br/>
        <w:t>You: what is your name</w:t>
      </w:r>
      <w:r>
        <w:br/>
        <w:t>Chatbot: I'm a chatbot created to assist you.</w:t>
      </w:r>
      <w:r>
        <w:br/>
      </w:r>
      <w:r>
        <w:lastRenderedPageBreak/>
        <w:t>You: bye</w:t>
      </w:r>
      <w:r>
        <w:br/>
        <w:t>Chatbot: Goodbye! Take care.</w:t>
      </w:r>
    </w:p>
    <w:p w14:paraId="1552D611" w14:textId="77777777" w:rsidR="001B327E" w:rsidRDefault="007C2D08">
      <w:r>
        <w:tab/>
      </w:r>
      <w:r>
        <w:tab/>
      </w:r>
    </w:p>
    <w:p w14:paraId="25EB0080" w14:textId="77777777" w:rsidR="001B327E" w:rsidRDefault="007C2D08">
      <w:r>
        <w:t>Chatbot: Hello! Type 'bye' to exit.</w:t>
      </w:r>
      <w:r>
        <w:br/>
        <w:t>You: hi</w:t>
      </w:r>
      <w:r>
        <w:br/>
        <w:t>Chatbot: Hello! What can I do for you?</w:t>
      </w:r>
      <w:r>
        <w:br/>
        <w:t>You: help</w:t>
      </w:r>
      <w:r>
        <w:br/>
        <w:t>Chatbot: Sure, I'm here to help. Ask me anything!</w:t>
      </w:r>
      <w:r>
        <w:br/>
        <w:t>You: bye</w:t>
      </w:r>
      <w:r>
        <w:br/>
        <w:t>Chatbot: Goodbye! Take care.</w:t>
      </w:r>
    </w:p>
    <w:p w14:paraId="437EFC6D" w14:textId="77777777" w:rsidR="001B327E" w:rsidRDefault="007C2D08">
      <w:r>
        <w:tab/>
      </w:r>
      <w:r>
        <w:tab/>
      </w:r>
    </w:p>
    <w:p w14:paraId="79A6B7D6" w14:textId="73FF0BD8" w:rsidR="001B327E" w:rsidRDefault="001B327E">
      <w:pPr>
        <w:pStyle w:val="Heading2"/>
      </w:pPr>
    </w:p>
    <w:p w14:paraId="0BE78F92" w14:textId="77777777" w:rsidR="001B327E" w:rsidRDefault="007C2D08">
      <w:r>
        <w:t>Chatbot: Hello! Type 'bye' to exit.</w:t>
      </w:r>
      <w:r>
        <w:br/>
        <w:t>You: hello</w:t>
      </w:r>
      <w:r>
        <w:br/>
        <w:t>Chatbot: Hi there! How can I help you?</w:t>
      </w:r>
      <w:r>
        <w:br/>
        <w:t>You: thanks</w:t>
      </w:r>
      <w:r>
        <w:br/>
        <w:t>Chatbot: You're welcome!</w:t>
      </w:r>
      <w:r>
        <w:br/>
        <w:t>You: bye</w:t>
      </w:r>
      <w:r>
        <w:br/>
        <w:t>Chatbot: Goodbye! Take care.</w:t>
      </w:r>
    </w:p>
    <w:p w14:paraId="4D7B8D0F" w14:textId="77777777" w:rsidR="001B327E" w:rsidRDefault="007C2D08">
      <w:r>
        <w:tab/>
      </w:r>
      <w:r>
        <w:tab/>
      </w:r>
    </w:p>
    <w:p w14:paraId="17DF5B0F" w14:textId="77777777" w:rsidR="001B327E" w:rsidRDefault="007C2D08">
      <w:r>
        <w:t>Chatbot: Hello! Type 'bye' to exit.</w:t>
      </w:r>
      <w:r>
        <w:br/>
        <w:t>You: how are you</w:t>
      </w:r>
      <w:r>
        <w:br/>
        <w:t>Chatbot: I'm just a bot, but I'm doing great!</w:t>
      </w:r>
      <w:r>
        <w:br/>
        <w:t>You: what is your name</w:t>
      </w:r>
      <w:r>
        <w:br/>
        <w:t>Chatbot: I'm a chatbot created to assist you.</w:t>
      </w:r>
      <w:r>
        <w:br/>
        <w:t>You: bye</w:t>
      </w:r>
      <w:r>
        <w:br/>
        <w:t>Chatbot: Goodbye! Take care.</w:t>
      </w:r>
    </w:p>
    <w:p w14:paraId="6EB5036C" w14:textId="77777777" w:rsidR="001B327E" w:rsidRDefault="007C2D08">
      <w:r>
        <w:tab/>
      </w:r>
      <w:r>
        <w:tab/>
      </w:r>
    </w:p>
    <w:p w14:paraId="3151302F" w14:textId="77777777" w:rsidR="001B327E" w:rsidRDefault="007C2D08">
      <w:r>
        <w:t>Chatbot: Hello! Type 'bye' to exit.</w:t>
      </w:r>
      <w:r>
        <w:br/>
        <w:t>You: help</w:t>
      </w:r>
      <w:r>
        <w:br/>
        <w:t>Chatbot: Sure, I'm here to help. Ask me anything!</w:t>
      </w:r>
      <w:r>
        <w:br/>
        <w:t>You: hi</w:t>
      </w:r>
      <w:r>
        <w:br/>
        <w:t>Chatbot: Hello! What can I do for you?</w:t>
      </w:r>
      <w:r>
        <w:br/>
        <w:t>You: bye</w:t>
      </w:r>
      <w:r>
        <w:br/>
        <w:t>Chatbot: Goodbye! Take care.</w:t>
      </w:r>
    </w:p>
    <w:p w14:paraId="12B24EC6" w14:textId="77777777" w:rsidR="001B327E" w:rsidRDefault="007C2D08">
      <w:r>
        <w:tab/>
      </w:r>
      <w:r>
        <w:tab/>
      </w:r>
    </w:p>
    <w:sectPr w:rsidR="001B3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268820">
    <w:abstractNumId w:val="8"/>
  </w:num>
  <w:num w:numId="2" w16cid:durableId="2002847790">
    <w:abstractNumId w:val="6"/>
  </w:num>
  <w:num w:numId="3" w16cid:durableId="1246111159">
    <w:abstractNumId w:val="5"/>
  </w:num>
  <w:num w:numId="4" w16cid:durableId="393092830">
    <w:abstractNumId w:val="4"/>
  </w:num>
  <w:num w:numId="5" w16cid:durableId="646857518">
    <w:abstractNumId w:val="7"/>
  </w:num>
  <w:num w:numId="6" w16cid:durableId="1810972387">
    <w:abstractNumId w:val="3"/>
  </w:num>
  <w:num w:numId="7" w16cid:durableId="742801562">
    <w:abstractNumId w:val="2"/>
  </w:num>
  <w:num w:numId="8" w16cid:durableId="29763204">
    <w:abstractNumId w:val="1"/>
  </w:num>
  <w:num w:numId="9" w16cid:durableId="116532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27E"/>
    <w:rsid w:val="0029639D"/>
    <w:rsid w:val="00326F90"/>
    <w:rsid w:val="007C2D08"/>
    <w:rsid w:val="00AA1D8D"/>
    <w:rsid w:val="00B47730"/>
    <w:rsid w:val="00C00DFF"/>
    <w:rsid w:val="00CB0664"/>
    <w:rsid w:val="00DF1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0CB7C"/>
  <w14:defaultImageDpi w14:val="300"/>
  <w15:docId w15:val="{38EB5647-BCD6-3948-8945-1E344D46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sangardeepack657867@outlook.com</cp:lastModifiedBy>
  <cp:revision>2</cp:revision>
  <dcterms:created xsi:type="dcterms:W3CDTF">2025-07-10T16:21:00Z</dcterms:created>
  <dcterms:modified xsi:type="dcterms:W3CDTF">2025-07-10T16:21:00Z</dcterms:modified>
  <cp:category/>
</cp:coreProperties>
</file>